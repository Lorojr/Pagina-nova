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480560" cy="31363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13639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